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41" w:rsidRDefault="00AF1241">
      <w:pPr>
        <w:pStyle w:val="Ttulo2"/>
      </w:pPr>
    </w:p>
    <w:p w:rsidR="00AF1241" w:rsidRPr="00455163" w:rsidRDefault="00AF1241" w:rsidP="00AF1241">
      <w:pPr>
        <w:jc w:val="center"/>
        <w:rPr>
          <w:rFonts w:asciiTheme="majorHAnsi" w:hAnsiTheme="majorHAnsi" w:cstheme="majorHAnsi"/>
          <w:sz w:val="48"/>
          <w:szCs w:val="48"/>
          <w:u w:val="single" w:color="4F81BD" w:themeColor="accent1"/>
        </w:rPr>
      </w:pPr>
      <w:r w:rsidRPr="00455163">
        <w:rPr>
          <w:rFonts w:asciiTheme="majorHAnsi" w:hAnsiTheme="majorHAnsi" w:cstheme="majorHAnsi"/>
          <w:color w:val="00B0F0"/>
          <w:sz w:val="48"/>
          <w:szCs w:val="48"/>
          <w:u w:val="single" w:color="4F81BD" w:themeColor="accent1"/>
        </w:rPr>
        <w:t>___</w:t>
      </w:r>
      <w:r w:rsidRPr="00455163">
        <w:rPr>
          <w:rFonts w:asciiTheme="majorHAnsi" w:hAnsiTheme="majorHAnsi" w:cstheme="majorHAnsi"/>
          <w:b/>
          <w:sz w:val="48"/>
          <w:szCs w:val="48"/>
          <w:u w:val="single" w:color="4F81BD" w:themeColor="accent1"/>
        </w:rPr>
        <w:t>FACULDADE ESTÁCIO DE SÁ</w:t>
      </w:r>
      <w:r w:rsidRPr="00455163">
        <w:rPr>
          <w:rFonts w:asciiTheme="majorHAnsi" w:hAnsiTheme="majorHAnsi" w:cstheme="majorHAnsi"/>
          <w:sz w:val="48"/>
          <w:szCs w:val="48"/>
          <w:u w:val="single" w:color="4F81BD" w:themeColor="accent1"/>
        </w:rPr>
        <w:t xml:space="preserve">___   </w:t>
      </w:r>
    </w:p>
    <w:p w:rsidR="00AF1241" w:rsidRDefault="00AF1241" w:rsidP="00AF124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F1241">
        <w:rPr>
          <w:rFonts w:asciiTheme="majorHAnsi" w:hAnsiTheme="majorHAnsi" w:cstheme="majorHAnsi"/>
          <w:b/>
          <w:sz w:val="28"/>
          <w:szCs w:val="28"/>
        </w:rPr>
        <w:t xml:space="preserve">POLO RIO BRANCO – JUIZ DE FORA </w:t>
      </w:r>
      <w:r w:rsidR="00E2069C">
        <w:rPr>
          <w:rFonts w:asciiTheme="majorHAnsi" w:hAnsiTheme="majorHAnsi" w:cstheme="majorHAnsi"/>
          <w:b/>
          <w:sz w:val="28"/>
          <w:szCs w:val="28"/>
        </w:rPr>
        <w:t>–</w:t>
      </w:r>
      <w:r w:rsidRPr="00AF1241">
        <w:rPr>
          <w:rFonts w:asciiTheme="majorHAnsi" w:hAnsiTheme="majorHAnsi" w:cstheme="majorHAnsi"/>
          <w:b/>
          <w:sz w:val="28"/>
          <w:szCs w:val="28"/>
        </w:rPr>
        <w:t xml:space="preserve"> MG</w:t>
      </w:r>
    </w:p>
    <w:p w:rsidR="00E2069C" w:rsidRDefault="00E2069C" w:rsidP="00AF1241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2069C" w:rsidRDefault="00E2069C" w:rsidP="00AF124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TOPICOS DE BIG DATA EM PYTHON</w:t>
      </w:r>
    </w:p>
    <w:p w:rsidR="00E2069C" w:rsidRDefault="00E2069C" w:rsidP="00AF1241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2069C" w:rsidRDefault="00E2069C" w:rsidP="00AF1241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2069C" w:rsidRPr="00E2069C" w:rsidRDefault="00E2069C" w:rsidP="00E2069C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Levantamento</w:t>
      </w:r>
      <w:r w:rsidRPr="00E2069C">
        <w:rPr>
          <w:color w:val="000000" w:themeColor="text1"/>
        </w:rPr>
        <w:t xml:space="preserve"> de requisitos</w:t>
      </w:r>
    </w:p>
    <w:p w:rsidR="00E2069C" w:rsidRDefault="00E2069C" w:rsidP="00AF1241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2069C" w:rsidRDefault="00E2069C" w:rsidP="00AF1241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2069C" w:rsidRPr="00455163" w:rsidRDefault="00E2069C" w:rsidP="00AF1241">
      <w:pPr>
        <w:jc w:val="center"/>
        <w:rPr>
          <w:rFonts w:asciiTheme="majorHAnsi" w:hAnsiTheme="majorHAnsi" w:cstheme="majorHAnsi"/>
          <w:b/>
          <w:color w:val="4F81BD" w:themeColor="accent1"/>
          <w:sz w:val="28"/>
          <w:szCs w:val="28"/>
        </w:rPr>
      </w:pPr>
      <w:bookmarkStart w:id="0" w:name="_GoBack"/>
      <w:r w:rsidRPr="00455163">
        <w:rPr>
          <w:rFonts w:asciiTheme="majorHAnsi" w:hAnsiTheme="majorHAnsi" w:cstheme="majorHAnsi"/>
          <w:b/>
          <w:color w:val="4F81BD" w:themeColor="accent1"/>
          <w:sz w:val="28"/>
          <w:szCs w:val="28"/>
        </w:rPr>
        <w:t>Integrantes</w:t>
      </w:r>
    </w:p>
    <w:bookmarkEnd w:id="0"/>
    <w:p w:rsidR="00E2069C" w:rsidRDefault="00E2069C" w:rsidP="00AF1241">
      <w:pPr>
        <w:jc w:val="center"/>
        <w:rPr>
          <w:rFonts w:asciiTheme="majorHAnsi" w:hAnsiTheme="majorHAnsi" w:cstheme="majorHAnsi"/>
          <w:b/>
          <w:color w:val="00B0F0"/>
          <w:sz w:val="28"/>
          <w:szCs w:val="28"/>
        </w:rPr>
      </w:pPr>
    </w:p>
    <w:p w:rsidR="00E2069C" w:rsidRDefault="00E2069C" w:rsidP="00E2069C">
      <w:pPr>
        <w:jc w:val="center"/>
      </w:pPr>
      <w:r>
        <w:t>Marcos Vinícius Nascimento Pinto</w:t>
      </w:r>
      <w:r>
        <w:br/>
        <w:t>Luís Arthur Belli Fernandes</w:t>
      </w:r>
      <w:r>
        <w:br/>
        <w:t>Lucas de Souza Faria</w:t>
      </w:r>
    </w:p>
    <w:p w:rsidR="00E2069C" w:rsidRDefault="00E2069C" w:rsidP="00E2069C">
      <w:pPr>
        <w:jc w:val="center"/>
      </w:pPr>
    </w:p>
    <w:p w:rsidR="00E2069C" w:rsidRDefault="00E2069C" w:rsidP="00E2069C">
      <w:pPr>
        <w:jc w:val="center"/>
      </w:pPr>
    </w:p>
    <w:p w:rsidR="00E2069C" w:rsidRDefault="00E2069C" w:rsidP="00E2069C">
      <w:pPr>
        <w:jc w:val="center"/>
      </w:pPr>
      <w:r>
        <w:t>Professor: Anderson Barbosa de Cruz</w:t>
      </w:r>
    </w:p>
    <w:p w:rsidR="00E2069C" w:rsidRDefault="00E2069C" w:rsidP="00E2069C">
      <w:pPr>
        <w:jc w:val="center"/>
      </w:pPr>
    </w:p>
    <w:p w:rsidR="00E2069C" w:rsidRPr="00E2069C" w:rsidRDefault="00E2069C" w:rsidP="00E2069C">
      <w:pPr>
        <w:jc w:val="center"/>
        <w:rPr>
          <w:b/>
        </w:rPr>
      </w:pPr>
    </w:p>
    <w:p w:rsidR="00E2069C" w:rsidRPr="00E2069C" w:rsidRDefault="00E2069C" w:rsidP="00E2069C">
      <w:pPr>
        <w:jc w:val="center"/>
        <w:rPr>
          <w:b/>
        </w:rPr>
      </w:pPr>
      <w:r w:rsidRPr="00E2069C">
        <w:rPr>
          <w:b/>
        </w:rPr>
        <w:t>2025</w:t>
      </w:r>
    </w:p>
    <w:p w:rsidR="00E2069C" w:rsidRPr="00E2069C" w:rsidRDefault="00E2069C" w:rsidP="00E2069C">
      <w:pPr>
        <w:jc w:val="center"/>
        <w:rPr>
          <w:b/>
        </w:rPr>
      </w:pPr>
      <w:r w:rsidRPr="00E2069C">
        <w:rPr>
          <w:b/>
        </w:rPr>
        <w:t>Juiz de F</w:t>
      </w:r>
      <w:r>
        <w:rPr>
          <w:b/>
        </w:rPr>
        <w:t>or</w:t>
      </w:r>
      <w:r w:rsidRPr="00E2069C">
        <w:rPr>
          <w:b/>
        </w:rPr>
        <w:t>a/</w:t>
      </w:r>
      <w:r>
        <w:rPr>
          <w:b/>
        </w:rPr>
        <w:t xml:space="preserve"> Minas Ger</w:t>
      </w:r>
      <w:r w:rsidRPr="00E2069C">
        <w:rPr>
          <w:b/>
        </w:rPr>
        <w:t>a</w:t>
      </w:r>
      <w:r>
        <w:rPr>
          <w:b/>
        </w:rPr>
        <w:t>i</w:t>
      </w:r>
      <w:r w:rsidRPr="00E2069C">
        <w:rPr>
          <w:b/>
        </w:rPr>
        <w:t>s</w:t>
      </w:r>
    </w:p>
    <w:p w:rsidR="00E2069C" w:rsidRPr="00E2069C" w:rsidRDefault="00E2069C" w:rsidP="00AF1241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F1241" w:rsidRPr="00AF1241" w:rsidRDefault="00AF1241" w:rsidP="00AF1241">
      <w:pPr>
        <w:jc w:val="center"/>
        <w:rPr>
          <w:rFonts w:asciiTheme="majorHAnsi" w:eastAsiaTheme="majorEastAsia" w:hAnsiTheme="majorHAnsi" w:cstheme="majorHAnsi"/>
          <w:color w:val="4F81BD" w:themeColor="accent1"/>
          <w:sz w:val="26"/>
          <w:szCs w:val="26"/>
          <w:u w:val="single"/>
        </w:rPr>
      </w:pPr>
      <w:r w:rsidRPr="00AF1241">
        <w:rPr>
          <w:rFonts w:asciiTheme="majorHAnsi" w:hAnsiTheme="majorHAnsi" w:cstheme="majorHAnsi"/>
          <w:u w:val="single"/>
        </w:rPr>
        <w:br w:type="page"/>
      </w:r>
    </w:p>
    <w:p w:rsidR="007A43C0" w:rsidRPr="00AF1241" w:rsidRDefault="00E2069C">
      <w:pPr>
        <w:pStyle w:val="Ttulo2"/>
        <w:rPr>
          <w:rFonts w:cstheme="majorHAnsi"/>
        </w:rPr>
      </w:pPr>
      <w:r w:rsidRPr="00AF1241">
        <w:rPr>
          <w:rFonts w:cstheme="majorHAnsi"/>
        </w:rPr>
        <w:lastRenderedPageBreak/>
        <w:t>Introdução: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Durante a análise da empresa Açaí do Senna, foram identificadas falhas críticas na gestão de estoque, nas decisões estratégicas e no aproveitamento dos horários de maior movimento. A ausência de um sistema de análise de dados estruturado gera desperdícios, baixa eficiência operacional e perda de vendas. O projeto propõe a utilização de técnicas de Big Data com Python para solucionar essas dores, permitindo uma operação mais inteligente, adaptada e lucrativa.</w:t>
      </w:r>
    </w:p>
    <w:p w:rsidR="007A43C0" w:rsidRPr="00AF1241" w:rsidRDefault="00E2069C">
      <w:pPr>
        <w:pStyle w:val="Ttulo2"/>
        <w:rPr>
          <w:rFonts w:cstheme="majorHAnsi"/>
        </w:rPr>
      </w:pPr>
      <w:r w:rsidRPr="00AF1241">
        <w:rPr>
          <w:rFonts w:cstheme="majorHAnsi"/>
        </w:rPr>
        <w:t>Requisitos funcionais: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sistema deve identificar horários de pico com base em dados históricos de vendas.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sistema deve fornecer relatórios analíticos com gráficos de desempenho (vendas, horários de maior movimento, desperdícios).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sistema deve permitir o cruzamento de dados de pedidos com o estoque, sugerindo ajustes operacionais.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sistema deve emitir alertas de baixa de estoque com base em padrões de consumo.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sistema deve ser capaz de importar dados em formatos como XML.</w:t>
      </w:r>
    </w:p>
    <w:p w:rsidR="007A43C0" w:rsidRPr="00AF1241" w:rsidRDefault="00E2069C">
      <w:pPr>
        <w:pStyle w:val="Ttulo2"/>
        <w:rPr>
          <w:rFonts w:cstheme="majorHAnsi"/>
        </w:rPr>
      </w:pPr>
      <w:r w:rsidRPr="00AF1241">
        <w:rPr>
          <w:rFonts w:cstheme="majorHAnsi"/>
        </w:rPr>
        <w:t>Requisitos não funcionais: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sistema deve ser desenvolvido em Python, utilizando bibliotecas como Pandas, Matplotlib e Seaborn.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A visualização de dados deve ser clara e acessível para usuários não técnicos.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sistema deve apresentar bom desempenho mesmo com grandes volumes de dados.</w:t>
      </w:r>
    </w:p>
    <w:p w:rsidR="007A43C0" w:rsidRPr="00AF1241" w:rsidRDefault="00E2069C">
      <w:pPr>
        <w:pStyle w:val="Commarcadores"/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- O código deve ser modular e bem documentado, facilitando a manutenção e futuras expansões.</w:t>
      </w:r>
    </w:p>
    <w:p w:rsidR="007A43C0" w:rsidRPr="00AF1241" w:rsidRDefault="00E2069C">
      <w:pPr>
        <w:pStyle w:val="Ttulo2"/>
        <w:rPr>
          <w:rFonts w:cstheme="majorHAnsi"/>
        </w:rPr>
      </w:pPr>
      <w:r w:rsidRPr="00AF1241">
        <w:rPr>
          <w:rFonts w:cstheme="majorHAnsi"/>
        </w:rPr>
        <w:t>Matriz MoSCoW: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A matriz MoSCoW é uma técnica de priorização que classifica requisitos em quatro categorias: "Must Have" (deve ter), que são essenciais para o sucesso do projeto; "Should Have" (deveria ter), que são importantes, mas não críticos; "Could Have" (poderia ter), que são desejáveis e podem ser incluídos se houver tempo e recursos; e "Won't Have" (não terá), que são requisitos deliberadamente excluídos do escopo atual. Essa abordagem ajuda a alinhar expectativas entre a equipe e partes interessadas, garantindo que as prioridades sejam claras e que o foco esteja nos itens mais importantes.</w:t>
      </w:r>
    </w:p>
    <w:p w:rsidR="007A43C0" w:rsidRPr="00AF1241" w:rsidRDefault="00E2069C">
      <w:pPr>
        <w:pStyle w:val="Ttulo3"/>
        <w:rPr>
          <w:rFonts w:cstheme="majorHAnsi"/>
        </w:rPr>
      </w:pPr>
      <w:r w:rsidRPr="00AF1241">
        <w:rPr>
          <w:rFonts w:cstheme="majorHAnsi"/>
        </w:rPr>
        <w:t>Must Have (Deve ter):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1. Leitura e tratamento de dados de vendas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2. Identificação de horários de pico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3. Geração de gráficos com desempenho das vendas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 xml:space="preserve">4. </w:t>
      </w:r>
      <w:r w:rsidR="00AF1241" w:rsidRPr="00AF1241">
        <w:rPr>
          <w:rFonts w:asciiTheme="majorHAnsi" w:hAnsiTheme="majorHAnsi" w:cstheme="majorHAnsi"/>
        </w:rPr>
        <w:t>Interface básica para visualização dos relatórios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lastRenderedPageBreak/>
        <w:t>5. Integração com arquivos XML</w:t>
      </w:r>
    </w:p>
    <w:p w:rsidR="007A43C0" w:rsidRPr="00AF1241" w:rsidRDefault="00E2069C">
      <w:pPr>
        <w:pStyle w:val="Ttulo3"/>
        <w:rPr>
          <w:rFonts w:cstheme="majorHAnsi"/>
        </w:rPr>
      </w:pPr>
      <w:r w:rsidRPr="00AF1241">
        <w:rPr>
          <w:rFonts w:cstheme="majorHAnsi"/>
        </w:rPr>
        <w:t>Should Have (Deveria ter):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 xml:space="preserve">1. </w:t>
      </w:r>
      <w:r w:rsidR="00AF1241" w:rsidRPr="00AF1241">
        <w:rPr>
          <w:rFonts w:asciiTheme="majorHAnsi" w:hAnsiTheme="majorHAnsi" w:cstheme="majorHAnsi"/>
        </w:rPr>
        <w:t>Relatório de estoque baseado em histórico de consumo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2. Alertas automatizados de estoque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3. Dashboard com indicadores-chave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4. Categorização dos produtos por tipo e volume de venda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5. Sugestões automáticas de reabastecimento</w:t>
      </w:r>
    </w:p>
    <w:p w:rsidR="007A43C0" w:rsidRPr="00AF1241" w:rsidRDefault="00E2069C">
      <w:pPr>
        <w:pStyle w:val="Ttulo3"/>
        <w:rPr>
          <w:rFonts w:cstheme="majorHAnsi"/>
        </w:rPr>
      </w:pPr>
      <w:r w:rsidRPr="00AF1241">
        <w:rPr>
          <w:rFonts w:cstheme="majorHAnsi"/>
        </w:rPr>
        <w:t>Could Have (Poderia ter):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1. Previsão de vendas com base em sazonalidade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2. Integração com CRM existente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3. Análise de comportamento do cliente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4. Módulo para simulações estratégicas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5. Exportação dos relatórios em PDF e Excel</w:t>
      </w:r>
    </w:p>
    <w:p w:rsidR="007A43C0" w:rsidRPr="00AF1241" w:rsidRDefault="00E2069C">
      <w:pPr>
        <w:pStyle w:val="Ttulo3"/>
        <w:rPr>
          <w:rFonts w:cstheme="majorHAnsi"/>
        </w:rPr>
      </w:pPr>
      <w:r w:rsidRPr="00AF1241">
        <w:rPr>
          <w:rFonts w:cstheme="majorHAnsi"/>
        </w:rPr>
        <w:t>Won't Have (Não terá):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1. Integração com sistema de delivery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2. Aplicativo mobile nesta fase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3. Integração com redes sociais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4. Processamento de dados em tempo real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5. Análises baseadas em IA (Machine Learning) nesta versão</w:t>
      </w:r>
    </w:p>
    <w:p w:rsidR="007A43C0" w:rsidRPr="00AF1241" w:rsidRDefault="00E2069C">
      <w:pPr>
        <w:pStyle w:val="Ttulo2"/>
        <w:rPr>
          <w:rFonts w:cstheme="majorHAnsi"/>
        </w:rPr>
      </w:pPr>
      <w:r w:rsidRPr="00AF1241">
        <w:rPr>
          <w:rFonts w:cstheme="majorHAnsi"/>
        </w:rPr>
        <w:t>Conclusão:</w:t>
      </w:r>
    </w:p>
    <w:p w:rsidR="007A43C0" w:rsidRPr="00AF1241" w:rsidRDefault="00E2069C">
      <w:pPr>
        <w:rPr>
          <w:rFonts w:asciiTheme="majorHAnsi" w:hAnsiTheme="majorHAnsi" w:cstheme="majorHAnsi"/>
        </w:rPr>
      </w:pPr>
      <w:r w:rsidRPr="00AF1241">
        <w:rPr>
          <w:rFonts w:asciiTheme="majorHAnsi" w:hAnsiTheme="majorHAnsi" w:cstheme="majorHAnsi"/>
        </w:rPr>
        <w:t>A empresa Açaí do Senna enfrenta dificuldades significativas na gestão de seus recursos, especialmente em relação à identificação de horários estratégicos de operação, o que impacta diretamente a satisfação do cliente e a lucratividade. O projeto visa otimizar a operação com o uso de Python e ferramentas de análise de dados, proporcionando relatórios precisos e insights valiosos para a tomada de decisão. Com isso, espera-se um aumento da eficiência operacional, redução de desperdícios e melhor experiência para os clientes.</w:t>
      </w:r>
    </w:p>
    <w:sectPr w:rsidR="007A43C0" w:rsidRPr="00AF1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163"/>
    <w:rsid w:val="007A43C0"/>
    <w:rsid w:val="00AA1D8D"/>
    <w:rsid w:val="00AF1241"/>
    <w:rsid w:val="00B47730"/>
    <w:rsid w:val="00CB0664"/>
    <w:rsid w:val="00E206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DE87B67-CCCE-48AD-9301-DEFE9462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A0A978-DF18-4C70-9F9B-E1B8F97B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584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3</cp:revision>
  <dcterms:created xsi:type="dcterms:W3CDTF">2013-12-23T23:15:00Z</dcterms:created>
  <dcterms:modified xsi:type="dcterms:W3CDTF">2025-04-16T23:05:00Z</dcterms:modified>
  <cp:category/>
</cp:coreProperties>
</file>